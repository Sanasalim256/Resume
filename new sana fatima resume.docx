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79" w:rsidRDefault="006558F8">
      <w:pPr>
        <w:pStyle w:val="Title"/>
      </w:pPr>
      <w:r>
        <w:t>Sana Fatima</w:t>
      </w:r>
    </w:p>
    <w:p w:rsidR="00902679" w:rsidRDefault="006558F8">
      <w:r>
        <w:t>Vinayaka Nagar, Singapura Main Road, Vidyaranyapura Post, Bangalore-560097</w:t>
      </w:r>
    </w:p>
    <w:p w:rsidR="00902679" w:rsidRDefault="006558F8">
      <w:r>
        <w:t>Email: fsana256@gmail.com | Mobile: 9966358393</w:t>
      </w:r>
    </w:p>
    <w:p w:rsidR="00902679" w:rsidRDefault="006558F8">
      <w:r>
        <w:t>LinkedIn: https://www.linkedin.com/in/sana-fatima-883528263</w:t>
      </w:r>
    </w:p>
    <w:p w:rsidR="00902679" w:rsidRDefault="006558F8">
      <w:r>
        <w:t>GitHub: https://github.com/sanaaleem256</w:t>
      </w:r>
    </w:p>
    <w:p w:rsidR="00902679" w:rsidRDefault="006558F8">
      <w:pPr>
        <w:pStyle w:val="Heading1"/>
      </w:pPr>
      <w:r>
        <w:t>Professional Summary</w:t>
      </w:r>
    </w:p>
    <w:p w:rsidR="00902679" w:rsidRDefault="006558F8">
      <w:r>
        <w:t xml:space="preserve">Detail-oriented M.Tech graduate in Computer Science with hands-on experience in data science projects. Proficient in Python, machine learning, and data visualization tools such as Tableau and Power BI. Eager to contribute to real-world data challenges and </w:t>
      </w:r>
      <w:r>
        <w:t>business decision-making processes.</w:t>
      </w:r>
    </w:p>
    <w:p w:rsidR="00902679" w:rsidRDefault="006558F8">
      <w:pPr>
        <w:pStyle w:val="Heading1"/>
      </w:pPr>
      <w:r>
        <w:t>Education</w:t>
      </w:r>
    </w:p>
    <w:p w:rsidR="00902679" w:rsidRDefault="006558F8">
      <w:r>
        <w:t>M.Tech in Computer Science, Jawaharlal Nehru Technological University, 2019 - 84%</w:t>
      </w:r>
    </w:p>
    <w:p w:rsidR="00902679" w:rsidRDefault="006558F8">
      <w:r>
        <w:t>B.Tech in Computer Science, Jawaharlal Nehru Technological University, 2015 - 64.57%</w:t>
      </w:r>
    </w:p>
    <w:p w:rsidR="00902679" w:rsidRDefault="006558F8">
      <w:r>
        <w:t xml:space="preserve">Intermediate (12th), Shri Chandra College, </w:t>
      </w:r>
      <w:r>
        <w:t>2012 - 74.90%</w:t>
      </w:r>
    </w:p>
    <w:p w:rsidR="00902679" w:rsidRDefault="006558F8">
      <w:r>
        <w:t>SSC (10th), Dazzling High School, 2009 - 62.33%</w:t>
      </w:r>
    </w:p>
    <w:p w:rsidR="00902679" w:rsidRDefault="006558F8">
      <w:pPr>
        <w:pStyle w:val="Heading1"/>
      </w:pPr>
      <w:r>
        <w:t>Certifications</w:t>
      </w:r>
    </w:p>
    <w:p w:rsidR="00902679" w:rsidRDefault="006558F8">
      <w:r>
        <w:t>Data Science Course - Completed</w:t>
      </w:r>
    </w:p>
    <w:p w:rsidR="00902679" w:rsidRDefault="006558F8">
      <w:pPr>
        <w:pStyle w:val="Heading1"/>
      </w:pPr>
      <w:r>
        <w:t>Technical Skills</w:t>
      </w:r>
    </w:p>
    <w:p w:rsidR="00902679" w:rsidRDefault="006558F8">
      <w:pPr>
        <w:pStyle w:val="ListBullet"/>
      </w:pPr>
      <w:r>
        <w:t>Programming: Python, SQL</w:t>
      </w:r>
    </w:p>
    <w:p w:rsidR="00902679" w:rsidRDefault="006558F8">
      <w:pPr>
        <w:pStyle w:val="ListBullet"/>
      </w:pPr>
      <w:r>
        <w:t>Data Analysis &amp; Visualization: Pandas, NumPy, Matplotlib, Seaborn</w:t>
      </w:r>
    </w:p>
    <w:p w:rsidR="00902679" w:rsidRDefault="006558F8">
      <w:pPr>
        <w:pStyle w:val="ListBullet"/>
      </w:pPr>
      <w:r>
        <w:t>Machine Learning: Scikit-learn, TensorF</w:t>
      </w:r>
      <w:r>
        <w:t>low</w:t>
      </w:r>
    </w:p>
    <w:p w:rsidR="00902679" w:rsidRDefault="006558F8">
      <w:pPr>
        <w:pStyle w:val="ListBullet"/>
      </w:pPr>
      <w:r>
        <w:t>Databases: MySQL, PostgreSQL</w:t>
      </w:r>
    </w:p>
    <w:p w:rsidR="00902679" w:rsidRDefault="006558F8">
      <w:pPr>
        <w:pStyle w:val="ListBullet"/>
      </w:pPr>
      <w:r>
        <w:t>Tools: Google Colab, Tableau, Google Looker Studio, Excel, Power BI</w:t>
      </w:r>
    </w:p>
    <w:p w:rsidR="00902679" w:rsidRDefault="006558F8">
      <w:pPr>
        <w:pStyle w:val="ListBullet"/>
      </w:pPr>
      <w:r>
        <w:t>Soft Skills: Problem-Solving, Analytical Thinking, Communication</w:t>
      </w:r>
    </w:p>
    <w:p w:rsidR="006558F8" w:rsidRDefault="006558F8" w:rsidP="006558F8">
      <w:pPr>
        <w:pStyle w:val="Heading3"/>
      </w:pPr>
      <w:r>
        <w:rPr>
          <w:rStyle w:val="Strong"/>
          <w:b/>
          <w:bCs/>
        </w:rPr>
        <w:t>Data Science Projects</w:t>
      </w:r>
    </w:p>
    <w:p w:rsidR="006558F8" w:rsidRDefault="006558F8" w:rsidP="006558F8">
      <w:pPr>
        <w:pStyle w:val="NormalWeb"/>
      </w:pPr>
      <w:r>
        <w:rPr>
          <w:rStyle w:val="Strong"/>
        </w:rPr>
        <w:t>Hotel Booking Data Analysis</w:t>
      </w:r>
    </w:p>
    <w:p w:rsidR="006558F8" w:rsidRDefault="006558F8" w:rsidP="006558F8">
      <w:pPr>
        <w:pStyle w:val="NormalWeb"/>
        <w:numPr>
          <w:ilvl w:val="0"/>
          <w:numId w:val="10"/>
        </w:numPr>
      </w:pPr>
      <w:r>
        <w:lastRenderedPageBreak/>
        <w:t>Analysed</w:t>
      </w:r>
      <w:r>
        <w:t xml:space="preserve"> customer booking trends to improve hotel occupancy rates.</w:t>
      </w:r>
    </w:p>
    <w:p w:rsidR="006558F8" w:rsidRDefault="006558F8" w:rsidP="006558F8">
      <w:pPr>
        <w:pStyle w:val="NormalWeb"/>
        <w:numPr>
          <w:ilvl w:val="0"/>
          <w:numId w:val="10"/>
        </w:numPr>
      </w:pPr>
      <w:r>
        <w:t>Implemented data visualization techniques using Tableau.</w:t>
      </w:r>
    </w:p>
    <w:p w:rsidR="006558F8" w:rsidRDefault="006558F8" w:rsidP="006558F8">
      <w:pPr>
        <w:pStyle w:val="NormalWeb"/>
      </w:pPr>
      <w:r>
        <w:rPr>
          <w:rStyle w:val="Strong"/>
        </w:rPr>
        <w:t>Yes Bank Stock Closing Price Prediction</w:t>
      </w:r>
    </w:p>
    <w:p w:rsidR="006558F8" w:rsidRDefault="006558F8" w:rsidP="006558F8">
      <w:pPr>
        <w:pStyle w:val="NormalWeb"/>
        <w:numPr>
          <w:ilvl w:val="0"/>
          <w:numId w:val="11"/>
        </w:numPr>
      </w:pPr>
      <w:r>
        <w:t>Developed a machine learning model to predict stock prices.</w:t>
      </w:r>
    </w:p>
    <w:p w:rsidR="006558F8" w:rsidRDefault="006558F8" w:rsidP="006558F8">
      <w:pPr>
        <w:pStyle w:val="NormalWeb"/>
        <w:numPr>
          <w:ilvl w:val="0"/>
          <w:numId w:val="11"/>
        </w:numPr>
      </w:pPr>
      <w:r>
        <w:t>Utilized time-series forecasting techniques with Python.</w:t>
      </w:r>
    </w:p>
    <w:p w:rsidR="006558F8" w:rsidRDefault="006558F8" w:rsidP="006558F8">
      <w:pPr>
        <w:pStyle w:val="NormalWeb"/>
      </w:pPr>
      <w:r>
        <w:rPr>
          <w:rStyle w:val="Strong"/>
        </w:rPr>
        <w:t>Cardiovascular Risk Prediction</w:t>
      </w:r>
    </w:p>
    <w:p w:rsidR="006558F8" w:rsidRDefault="006558F8" w:rsidP="006558F8">
      <w:pPr>
        <w:pStyle w:val="NormalWeb"/>
        <w:numPr>
          <w:ilvl w:val="0"/>
          <w:numId w:val="12"/>
        </w:numPr>
      </w:pPr>
      <w:r>
        <w:t>Built a predictive model to assess cardiovascular disease risk.</w:t>
      </w:r>
    </w:p>
    <w:p w:rsidR="006558F8" w:rsidRDefault="006558F8" w:rsidP="006558F8">
      <w:pPr>
        <w:pStyle w:val="NormalWeb"/>
        <w:numPr>
          <w:ilvl w:val="0"/>
          <w:numId w:val="12"/>
        </w:numPr>
      </w:pPr>
      <w:r>
        <w:t>Used logistic regression and deep learning techniques.</w:t>
      </w:r>
    </w:p>
    <w:p w:rsidR="006558F8" w:rsidRDefault="006558F8" w:rsidP="006558F8">
      <w:pPr>
        <w:pStyle w:val="NormalWeb"/>
      </w:pPr>
      <w:r>
        <w:rPr>
          <w:rStyle w:val="Strong"/>
        </w:rPr>
        <w:t>Netflix Movies and TV Shows (Clustering Project)</w:t>
      </w:r>
    </w:p>
    <w:p w:rsidR="006558F8" w:rsidRDefault="006558F8" w:rsidP="006558F8">
      <w:pPr>
        <w:pStyle w:val="NormalWeb"/>
        <w:numPr>
          <w:ilvl w:val="0"/>
          <w:numId w:val="13"/>
        </w:numPr>
      </w:pPr>
      <w:r>
        <w:t>Performed clustering and recommendation analysis.</w:t>
      </w:r>
    </w:p>
    <w:p w:rsidR="006558F8" w:rsidRDefault="006558F8" w:rsidP="006558F8">
      <w:pPr>
        <w:pStyle w:val="NormalWeb"/>
        <w:numPr>
          <w:ilvl w:val="0"/>
          <w:numId w:val="13"/>
        </w:numPr>
      </w:pPr>
      <w:r>
        <w:t>Applied unsupervised learning techniques for content-based filtering.</w:t>
      </w:r>
    </w:p>
    <w:p w:rsidR="006558F8" w:rsidRDefault="006558F8" w:rsidP="006558F8">
      <w:pPr>
        <w:pStyle w:val="NormalWeb"/>
      </w:pPr>
      <w:r>
        <w:rPr>
          <w:rStyle w:val="Strong"/>
        </w:rPr>
        <w:t>Breast Cancer Detection using ANN</w:t>
      </w:r>
    </w:p>
    <w:p w:rsidR="006558F8" w:rsidRDefault="006558F8" w:rsidP="006558F8">
      <w:pPr>
        <w:pStyle w:val="NormalWeb"/>
        <w:numPr>
          <w:ilvl w:val="0"/>
          <w:numId w:val="14"/>
        </w:numPr>
      </w:pPr>
      <w:r>
        <w:t>Developed an ANN model for early breast cancer detection.</w:t>
      </w:r>
    </w:p>
    <w:p w:rsidR="006558F8" w:rsidRDefault="006558F8" w:rsidP="006558F8">
      <w:pPr>
        <w:pStyle w:val="NormalWeb"/>
        <w:numPr>
          <w:ilvl w:val="0"/>
          <w:numId w:val="14"/>
        </w:numPr>
      </w:pPr>
      <w:r>
        <w:t>Trained using medical imaging datasets with high accuracy.</w:t>
      </w:r>
    </w:p>
    <w:p w:rsidR="006558F8" w:rsidRDefault="006558F8" w:rsidP="006558F8">
      <w:pPr>
        <w:pStyle w:val="NormalWeb"/>
      </w:pPr>
      <w:r>
        <w:rPr>
          <w:rStyle w:val="Strong"/>
        </w:rPr>
        <w:t>Sales Data Analysis using SQL</w:t>
      </w:r>
    </w:p>
    <w:p w:rsidR="006558F8" w:rsidRDefault="006558F8" w:rsidP="006558F8">
      <w:pPr>
        <w:pStyle w:val="NormalWeb"/>
        <w:numPr>
          <w:ilvl w:val="0"/>
          <w:numId w:val="15"/>
        </w:numPr>
      </w:pPr>
      <w:r>
        <w:t>Analysed</w:t>
      </w:r>
      <w:r>
        <w:t xml:space="preserve"> sales and customer data using complex SQL queries.</w:t>
      </w:r>
    </w:p>
    <w:p w:rsidR="006558F8" w:rsidRDefault="006558F8" w:rsidP="006558F8">
      <w:pPr>
        <w:pStyle w:val="NormalWeb"/>
        <w:numPr>
          <w:ilvl w:val="0"/>
          <w:numId w:val="15"/>
        </w:numPr>
      </w:pPr>
      <w:r>
        <w:t>Performed joins, aggregations, and subqueries to derive actionable insights.</w:t>
      </w:r>
    </w:p>
    <w:p w:rsidR="006558F8" w:rsidRDefault="006558F8" w:rsidP="006558F8">
      <w:pPr>
        <w:pStyle w:val="NormalWeb"/>
      </w:pPr>
      <w:r>
        <w:rPr>
          <w:rStyle w:val="Strong"/>
        </w:rPr>
        <w:t>Sales Dashboard using Tableau</w:t>
      </w:r>
    </w:p>
    <w:p w:rsidR="006558F8" w:rsidRDefault="006558F8" w:rsidP="006558F8">
      <w:pPr>
        <w:pStyle w:val="NormalWeb"/>
        <w:numPr>
          <w:ilvl w:val="0"/>
          <w:numId w:val="16"/>
        </w:numPr>
      </w:pPr>
      <w:r>
        <w:t>Built an interactive Tableau dashboard to visualize monthly sales and regional trends.</w:t>
      </w:r>
    </w:p>
    <w:p w:rsidR="006558F8" w:rsidRDefault="006558F8" w:rsidP="006558F8">
      <w:pPr>
        <w:pStyle w:val="NormalWeb"/>
        <w:numPr>
          <w:ilvl w:val="0"/>
          <w:numId w:val="16"/>
        </w:numPr>
      </w:pPr>
      <w:r>
        <w:t>Utilized calculated fields, filters, and dynamic parameters for real-time insights.</w:t>
      </w:r>
    </w:p>
    <w:p w:rsidR="006558F8" w:rsidRDefault="006558F8" w:rsidP="006558F8">
      <w:pPr>
        <w:pStyle w:val="NormalWeb"/>
      </w:pPr>
      <w:r>
        <w:rPr>
          <w:rStyle w:val="Strong"/>
        </w:rPr>
        <w:t>Customer Insights Dashboard using Power BI</w:t>
      </w:r>
    </w:p>
    <w:p w:rsidR="006558F8" w:rsidRDefault="006558F8" w:rsidP="006558F8">
      <w:pPr>
        <w:pStyle w:val="NormalWeb"/>
        <w:numPr>
          <w:ilvl w:val="0"/>
          <w:numId w:val="17"/>
        </w:numPr>
      </w:pPr>
      <w:r>
        <w:t xml:space="preserve">Developed a Power BI dashboard to explore customer demographics and purchase </w:t>
      </w:r>
      <w:r>
        <w:t>behaviour</w:t>
      </w:r>
      <w:r>
        <w:t>.</w:t>
      </w:r>
    </w:p>
    <w:p w:rsidR="006558F8" w:rsidRDefault="006558F8" w:rsidP="006558F8">
      <w:pPr>
        <w:pStyle w:val="NormalWeb"/>
        <w:numPr>
          <w:ilvl w:val="0"/>
          <w:numId w:val="17"/>
        </w:numPr>
      </w:pPr>
      <w:r>
        <w:t>Used DAX for creating calculated columns and measures, enabling strategic decisions.</w:t>
      </w:r>
    </w:p>
    <w:p w:rsidR="006558F8" w:rsidRDefault="006558F8" w:rsidP="006558F8">
      <w:r>
        <w:pict>
          <v:rect id="_x0000_i1025" style="width:0;height:1.5pt" o:hralign="center" o:hrstd="t" o:hr="t" fillcolor="#a0a0a0" stroked="f"/>
        </w:pict>
      </w:r>
    </w:p>
    <w:p w:rsidR="006558F8" w:rsidRDefault="006558F8">
      <w:pPr>
        <w:pStyle w:val="Heading1"/>
      </w:pPr>
    </w:p>
    <w:p w:rsidR="006558F8" w:rsidRPr="006558F8" w:rsidRDefault="006558F8" w:rsidP="006558F8"/>
    <w:p w:rsidR="00902679" w:rsidRDefault="006558F8">
      <w:pPr>
        <w:pStyle w:val="Heading1"/>
      </w:pPr>
      <w:bookmarkStart w:id="0" w:name="_GoBack"/>
      <w:bookmarkEnd w:id="0"/>
      <w:r>
        <w:lastRenderedPageBreak/>
        <w:t>Academic Projects</w:t>
      </w:r>
    </w:p>
    <w:p w:rsidR="00902679" w:rsidRDefault="006558F8">
      <w:pPr>
        <w:pStyle w:val="ListBullet"/>
      </w:pPr>
      <w:r>
        <w:t>Secure Data Retrieval for Decentralized</w:t>
      </w:r>
      <w:r>
        <w:t xml:space="preserve"> Disruption-Tolerant Military Networks</w:t>
      </w:r>
    </w:p>
    <w:p w:rsidR="00902679" w:rsidRDefault="006558F8">
      <w:pPr>
        <w:pStyle w:val="ListBullet2"/>
      </w:pPr>
      <w:r>
        <w:t>Developed a secure method for retrieving sensitive data in military networks.</w:t>
      </w:r>
    </w:p>
    <w:p w:rsidR="00902679" w:rsidRDefault="006558F8">
      <w:pPr>
        <w:pStyle w:val="ListBullet2"/>
      </w:pPr>
      <w:r>
        <w:t>Implemented cryptographic techniques to ensure secure access.</w:t>
      </w:r>
    </w:p>
    <w:p w:rsidR="00902679" w:rsidRDefault="006558F8">
      <w:pPr>
        <w:pStyle w:val="ListBullet"/>
      </w:pPr>
      <w:r>
        <w:t>Detecting Mobile Malicious Web Pages in Real Time</w:t>
      </w:r>
    </w:p>
    <w:p w:rsidR="00902679" w:rsidRDefault="006558F8">
      <w:pPr>
        <w:pStyle w:val="ListBullet2"/>
      </w:pPr>
      <w:r>
        <w:t>Designed a real-time system</w:t>
      </w:r>
      <w:r>
        <w:t xml:space="preserve"> for detecting mobile threats.</w:t>
      </w:r>
    </w:p>
    <w:p w:rsidR="00902679" w:rsidRDefault="006558F8">
      <w:pPr>
        <w:pStyle w:val="ListBullet2"/>
      </w:pPr>
      <w:r>
        <w:t>Used machine learning classifiers for accurate threat identification.</w:t>
      </w:r>
    </w:p>
    <w:p w:rsidR="00902679" w:rsidRDefault="006558F8">
      <w:pPr>
        <w:pStyle w:val="Heading1"/>
      </w:pPr>
      <w:r>
        <w:t>Professional Experience</w:t>
      </w:r>
    </w:p>
    <w:p w:rsidR="00902679" w:rsidRDefault="006558F8">
      <w:r>
        <w:t>Open to entry-level opportunities in Data Science and Analytics. Gained hands-on experience through academic and self-driven projec</w:t>
      </w:r>
      <w:r>
        <w:t>ts.</w:t>
      </w:r>
    </w:p>
    <w:p w:rsidR="00902679" w:rsidRDefault="006558F8">
      <w:pPr>
        <w:pStyle w:val="Heading1"/>
      </w:pPr>
      <w:r>
        <w:t>Languages</w:t>
      </w:r>
    </w:p>
    <w:p w:rsidR="00902679" w:rsidRDefault="006558F8">
      <w:pPr>
        <w:pStyle w:val="ListBullet"/>
      </w:pPr>
      <w:r>
        <w:t>English</w:t>
      </w:r>
    </w:p>
    <w:p w:rsidR="00902679" w:rsidRDefault="006558F8">
      <w:pPr>
        <w:pStyle w:val="ListBullet"/>
      </w:pPr>
      <w:r>
        <w:t>Hindi</w:t>
      </w:r>
    </w:p>
    <w:p w:rsidR="00902679" w:rsidRDefault="006558F8">
      <w:pPr>
        <w:pStyle w:val="ListBullet"/>
      </w:pPr>
      <w:r>
        <w:t>Urdu</w:t>
      </w:r>
    </w:p>
    <w:p w:rsidR="00902679" w:rsidRDefault="006558F8">
      <w:pPr>
        <w:pStyle w:val="Heading1"/>
      </w:pPr>
      <w:r>
        <w:t>Interests</w:t>
      </w:r>
    </w:p>
    <w:p w:rsidR="006558F8" w:rsidRDefault="006558F8">
      <w:pPr>
        <w:pStyle w:val="ListBullet"/>
      </w:pPr>
      <w:r>
        <w:t>Reading Tech Blogs &amp; Articles</w:t>
      </w:r>
    </w:p>
    <w:p w:rsidR="00902679" w:rsidRDefault="006558F8">
      <w:pPr>
        <w:pStyle w:val="ListBullet"/>
      </w:pPr>
      <w:r>
        <w:t>Interacting with people</w:t>
      </w:r>
    </w:p>
    <w:p w:rsidR="00902679" w:rsidRPr="006558F8" w:rsidRDefault="006558F8">
      <w:pPr>
        <w:pStyle w:val="ListBullet"/>
        <w:rPr>
          <w:b/>
          <w:bCs/>
        </w:rPr>
      </w:pPr>
      <w:r w:rsidRPr="006558F8">
        <w:rPr>
          <w:rStyle w:val="Strong"/>
          <w:b w:val="0"/>
          <w:bCs w:val="0"/>
        </w:rPr>
        <w:t>Sketching or Creative Writing</w:t>
      </w:r>
    </w:p>
    <w:p w:rsidR="006558F8" w:rsidRDefault="006558F8">
      <w:pPr>
        <w:pStyle w:val="ListBullet"/>
      </w:pPr>
      <w:r>
        <w:t>Exploring cultures through travel</w:t>
      </w:r>
    </w:p>
    <w:p w:rsidR="006558F8" w:rsidRDefault="006558F8">
      <w:pPr>
        <w:pStyle w:val="ListBullet"/>
      </w:pPr>
      <w:r>
        <w:t>Photography</w:t>
      </w:r>
    </w:p>
    <w:p w:rsidR="00902679" w:rsidRDefault="00902679" w:rsidP="006558F8">
      <w:pPr>
        <w:pStyle w:val="ListBullet"/>
        <w:numPr>
          <w:ilvl w:val="0"/>
          <w:numId w:val="0"/>
        </w:numPr>
        <w:ind w:left="360"/>
      </w:pPr>
    </w:p>
    <w:p w:rsidR="00902679" w:rsidRDefault="00902679" w:rsidP="006558F8">
      <w:pPr>
        <w:pStyle w:val="ListBullet2"/>
        <w:numPr>
          <w:ilvl w:val="0"/>
          <w:numId w:val="0"/>
        </w:numPr>
        <w:ind w:left="720"/>
      </w:pPr>
    </w:p>
    <w:sectPr w:rsidR="00902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2C456D"/>
    <w:multiLevelType w:val="multilevel"/>
    <w:tmpl w:val="581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7E24"/>
    <w:multiLevelType w:val="multilevel"/>
    <w:tmpl w:val="FCF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2604E"/>
    <w:multiLevelType w:val="multilevel"/>
    <w:tmpl w:val="DB02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176B8"/>
    <w:multiLevelType w:val="multilevel"/>
    <w:tmpl w:val="84B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B147F"/>
    <w:multiLevelType w:val="multilevel"/>
    <w:tmpl w:val="142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A7F87"/>
    <w:multiLevelType w:val="multilevel"/>
    <w:tmpl w:val="405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D7BC4"/>
    <w:multiLevelType w:val="multilevel"/>
    <w:tmpl w:val="A13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0351E"/>
    <w:multiLevelType w:val="multilevel"/>
    <w:tmpl w:val="DE6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0"/>
  </w:num>
  <w:num w:numId="13">
    <w:abstractNumId w:val="16"/>
  </w:num>
  <w:num w:numId="14">
    <w:abstractNumId w:val="13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8F8"/>
    <w:rsid w:val="009026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7F5854-509C-43C2-8F43-DC3C219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5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9DB75-C4F0-494C-B0D7-EA82AD6B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2025-05-31T00:10:00Z</dcterms:created>
  <dcterms:modified xsi:type="dcterms:W3CDTF">2025-05-31T00:10:00Z</dcterms:modified>
  <cp:category/>
</cp:coreProperties>
</file>